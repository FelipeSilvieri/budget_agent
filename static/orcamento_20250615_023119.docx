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465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_portal_cente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465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  <w:jc w:val="center"/>
      </w:pPr>
      <w:r>
        <w:t>Orçamento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Cliente</w:t>
            </w:r>
          </w:p>
        </w:tc>
        <w:tc>
          <w:tcPr>
            <w:tcW w:type="dxa" w:w="4320"/>
          </w:tcPr>
          <w:p>
            <w:r>
              <w:t>joao dias</w:t>
            </w:r>
          </w:p>
        </w:tc>
      </w:tr>
      <w:tr>
        <w:tc>
          <w:tcPr>
            <w:tcW w:type="dxa" w:w="4320"/>
          </w:tcPr>
          <w:p>
            <w:r>
              <w:t>A/C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Proposta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E-mail</w:t>
            </w:r>
          </w:p>
        </w:tc>
        <w:tc>
          <w:tcPr>
            <w:tcW w:type="dxa" w:w="4320"/>
          </w:tcPr>
          <w:p>
            <w:r>
              <w:t>jojo@gmail.com</w:t>
            </w:r>
          </w:p>
        </w:tc>
      </w:tr>
      <w:tr>
        <w:tc>
          <w:tcPr>
            <w:tcW w:type="dxa" w:w="4320"/>
          </w:tcPr>
          <w:p>
            <w:r>
              <w:t>Data</w:t>
            </w:r>
          </w:p>
        </w:tc>
        <w:tc>
          <w:tcPr>
            <w:tcW w:type="dxa" w:w="4320"/>
          </w:tcPr>
          <w:p>
            <w:r>
              <w:t>2025-06-12</w:t>
            </w:r>
          </w:p>
        </w:tc>
      </w:tr>
      <w:tr>
        <w:tc>
          <w:tcPr>
            <w:tcW w:type="dxa" w:w="4320"/>
          </w:tcPr>
          <w:p>
            <w:r>
              <w:t>Assunto</w:t>
            </w:r>
          </w:p>
        </w:tc>
        <w:tc>
          <w:tcPr>
            <w:tcW w:type="dxa" w:w="4320"/>
          </w:tcPr>
          <w:p>
            <w:r>
              <w:t>venda de cameras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ID Item</w:t>
            </w:r>
          </w:p>
        </w:tc>
        <w:tc>
          <w:tcPr>
            <w:tcW w:type="dxa" w:w="1728"/>
          </w:tcPr>
          <w:p>
            <w:r>
              <w:t>Qtde</w:t>
            </w:r>
          </w:p>
        </w:tc>
        <w:tc>
          <w:tcPr>
            <w:tcW w:type="dxa" w:w="1728"/>
          </w:tcPr>
          <w:p>
            <w:r>
              <w:t>R$ Unit</w:t>
            </w:r>
          </w:p>
        </w:tc>
        <w:tc>
          <w:tcPr>
            <w:tcW w:type="dxa" w:w="1728"/>
          </w:tcPr>
          <w:p>
            <w:r>
              <w:t>R$ Total</w:t>
            </w:r>
          </w:p>
        </w:tc>
        <w:tc>
          <w:tcPr>
            <w:tcW w:type="dxa" w:w="1728"/>
          </w:tcPr>
          <w:p>
            <w:r>
              <w:t>Descrição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350.0</w:t>
            </w:r>
          </w:p>
        </w:tc>
        <w:tc>
          <w:tcPr>
            <w:tcW w:type="dxa" w:w="1728"/>
          </w:tcPr>
          <w:p>
            <w:r>
              <w:t>1750.0</w:t>
            </w:r>
          </w:p>
        </w:tc>
        <w:tc>
          <w:tcPr>
            <w:tcW w:type="dxa" w:w="1728"/>
          </w:tcPr>
          <w:p>
            <w:r>
              <w:t>camera ip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255.0</w:t>
            </w:r>
          </w:p>
        </w:tc>
        <w:tc>
          <w:tcPr>
            <w:tcW w:type="dxa" w:w="1728"/>
          </w:tcPr>
          <w:p>
            <w:r>
              <w:t>510.0</w:t>
            </w:r>
          </w:p>
        </w:tc>
        <w:tc>
          <w:tcPr>
            <w:tcW w:type="dxa" w:w="1728"/>
          </w:tcPr>
          <w:p>
            <w:r>
              <w:t>gravador intelbras</w:t>
            </w:r>
          </w:p>
        </w:tc>
      </w:tr>
      <w:tr>
        <w:tc>
          <w:tcPr>
            <w:tcW w:type="dxa" w:w="8640"/>
            <w:gridSpan w:val="5"/>
          </w:tcPr>
          <w:p>
            <w:pPr>
              <w:jc w:val="center"/>
            </w:pPr>
            <w:r>
              <w:rPr>
                <w:b/>
              </w:rPr>
              <w:t>Valor Total: R$ 2260.00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